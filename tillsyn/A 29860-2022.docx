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29860-2022 i Tomelilla kommun</w:t>
      </w:r>
    </w:p>
    <w:p>
      <w:r>
        <w:t>Detta dokument behandlar höga naturvärden i avverkningsamälan A 29860-2022 i Tomelilla kommun. Denna avverkningsanmälan inkom 2022-07-14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ask (EN), askvårtlav (EN), fläcklungört (VU), mulmknäppare (VU), bokvårtlav (NT), desmeknopp (NT), hålnunneört (NT), jordtistel (NT), sommarfibbla (NT), stiftklotterlav (NT), grå skärelav (S), guldlockmossa (S), rikfruktig blemlav (S), strävlosta (S) och sankt pers 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9860-2022.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6153036, E 432402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