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56519-2019 i Tomelilla kommun</w:t>
      </w:r>
    </w:p>
    <w:p>
      <w:r>
        <w:t>Detta dokument behandlar höga naturvärden i avverkningsamälan A 56519-2019 i Tomelilla kommun. Denna avverkningsanmälan inkom 2019-10-25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barbastell (NT, §4a), krusfrö (NT), kransrams (S) och sårläka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7467"/>
            <wp:docPr id="1" name="Picture 1"/>
            <wp:cNvGraphicFramePr>
              <a:graphicFrameLocks noChangeAspect="1"/>
            </wp:cNvGraphicFramePr>
            <a:graphic>
              <a:graphicData uri="http://schemas.openxmlformats.org/drawingml/2006/picture">
                <pic:pic>
                  <pic:nvPicPr>
                    <pic:cNvPr id="0" name="A 56519-2019.png"/>
                    <pic:cNvPicPr/>
                  </pic:nvPicPr>
                  <pic:blipFill>
                    <a:blip r:embed="rId16"/>
                    <a:stretch>
                      <a:fillRect/>
                    </a:stretch>
                  </pic:blipFill>
                  <pic:spPr>
                    <a:xfrm>
                      <a:off x="0" y="0"/>
                      <a:ext cx="5486400" cy="5177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6172384, E 437244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